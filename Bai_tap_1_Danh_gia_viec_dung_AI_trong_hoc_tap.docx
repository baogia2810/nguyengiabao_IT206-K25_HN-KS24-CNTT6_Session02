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74" w:rsidRDefault="005F4F8F">
      <w:pPr>
        <w:pStyle w:val="Heading1"/>
      </w:pPr>
      <w:r>
        <w:t>BÀI T</w:t>
      </w:r>
      <w:r>
        <w:t>Ậ</w:t>
      </w:r>
      <w:r>
        <w:t>P 1 – ĐÁNH GIÁ VI</w:t>
      </w:r>
      <w:r>
        <w:t>Ệ</w:t>
      </w:r>
      <w:r>
        <w:t>C DÙNG AI TRONG H</w:t>
      </w:r>
      <w:r>
        <w:t>Ọ</w:t>
      </w:r>
      <w:r>
        <w:t>C T</w:t>
      </w:r>
      <w:r>
        <w:t>Ậ</w:t>
      </w:r>
      <w:r>
        <w:t>P</w:t>
      </w:r>
    </w:p>
    <w:p w:rsidR="00066774" w:rsidRDefault="005F4F8F">
      <w:pPr>
        <w:pStyle w:val="Heading3"/>
      </w:pPr>
      <w:bookmarkStart w:id="0" w:name="_GoBack"/>
      <w:bookmarkEnd w:id="0"/>
      <w:r>
        <w:t>L</w:t>
      </w:r>
      <w:r>
        <w:t>ầ</w:t>
      </w:r>
      <w:r>
        <w:t>n 1</w:t>
      </w:r>
    </w:p>
    <w:p w:rsidR="00066774" w:rsidRDefault="005F4F8F">
      <w:r>
        <w:t>Ng</w:t>
      </w:r>
      <w:r>
        <w:t>ữ</w:t>
      </w:r>
      <w:r>
        <w:t xml:space="preserve"> c</w:t>
      </w:r>
      <w:r>
        <w:t>ả</w:t>
      </w:r>
      <w:r>
        <w:t>nh s</w:t>
      </w:r>
      <w:r>
        <w:t>ử</w:t>
      </w:r>
      <w:r>
        <w:t xml:space="preserve"> d</w:t>
      </w:r>
      <w:r>
        <w:t>ụ</w:t>
      </w:r>
      <w:r>
        <w:t>ng: Trong môn L</w:t>
      </w:r>
      <w:r>
        <w:t>ậ</w:t>
      </w:r>
      <w:r>
        <w:t>p trình C, em</w:t>
      </w:r>
      <w:r>
        <w:t xml:space="preserve"> dùng AI đ</w:t>
      </w:r>
      <w:r>
        <w:t>ể</w:t>
      </w:r>
      <w:r>
        <w:t xml:space="preserve"> gi</w:t>
      </w:r>
      <w:r>
        <w:t>ả</w:t>
      </w:r>
      <w:r>
        <w:t>i thích nguyên nhân l</w:t>
      </w:r>
      <w:r>
        <w:t>ỗ</w:t>
      </w:r>
      <w:r>
        <w:t>i khi chương trình b</w:t>
      </w:r>
      <w:r>
        <w:t>ị</w:t>
      </w:r>
      <w:r>
        <w:t xml:space="preserve"> d</w:t>
      </w:r>
      <w:r>
        <w:t>ừ</w:t>
      </w:r>
      <w:r>
        <w:t>ng đ</w:t>
      </w:r>
      <w:r>
        <w:t>ộ</w:t>
      </w:r>
      <w:r>
        <w:t>t ng</w:t>
      </w:r>
      <w:r>
        <w:t>ộ</w:t>
      </w:r>
      <w:r>
        <w:t>t.</w:t>
      </w:r>
    </w:p>
    <w:p w:rsidR="00066774" w:rsidRDefault="005F4F8F">
      <w:r>
        <w:t>M</w:t>
      </w:r>
      <w:r>
        <w:t>ụ</w:t>
      </w:r>
      <w:r>
        <w:t>c đích: Em mu</w:t>
      </w:r>
      <w:r>
        <w:t>ố</w:t>
      </w:r>
      <w:r>
        <w:t>n hi</w:t>
      </w:r>
      <w:r>
        <w:t>ể</w:t>
      </w:r>
      <w:r>
        <w:t>u rõ nguyên nhân l</w:t>
      </w:r>
      <w:r>
        <w:t>ỗ</w:t>
      </w:r>
      <w:r>
        <w:t>i và bi</w:t>
      </w:r>
      <w:r>
        <w:t>ế</w:t>
      </w:r>
      <w:r>
        <w:t>t cách kh</w:t>
      </w:r>
      <w:r>
        <w:t>ắ</w:t>
      </w:r>
      <w:r>
        <w:t>c ph</w:t>
      </w:r>
      <w:r>
        <w:t>ụ</w:t>
      </w:r>
      <w:r>
        <w:t>c đ</w:t>
      </w:r>
      <w:r>
        <w:t>ể</w:t>
      </w:r>
      <w:r>
        <w:t xml:space="preserve"> chương trình ch</w:t>
      </w:r>
      <w:r>
        <w:t>ạ</w:t>
      </w:r>
      <w:r>
        <w:t xml:space="preserve">y </w:t>
      </w:r>
      <w:r>
        <w:t>ổ</w:t>
      </w:r>
      <w:r>
        <w:t>n đ</w:t>
      </w:r>
      <w:r>
        <w:t>ị</w:t>
      </w:r>
      <w:r>
        <w:t>nh hơn.</w:t>
      </w:r>
    </w:p>
    <w:p w:rsidR="00066774" w:rsidRDefault="005F4F8F">
      <w:r>
        <w:t>K</w:t>
      </w:r>
      <w:r>
        <w:t>ế</w:t>
      </w:r>
      <w:r>
        <w:t>t qu</w:t>
      </w:r>
      <w:r>
        <w:t>ả</w:t>
      </w:r>
      <w:r>
        <w:t>: AI giúp em ch</w:t>
      </w:r>
      <w:r>
        <w:t>ỉ</w:t>
      </w:r>
      <w:r>
        <w:t xml:space="preserve"> ra l</w:t>
      </w:r>
      <w:r>
        <w:t>ỗ</w:t>
      </w:r>
      <w:r>
        <w:t>i tràn b</w:t>
      </w:r>
      <w:r>
        <w:t>ộ</w:t>
      </w:r>
      <w:r>
        <w:t xml:space="preserve"> nh</w:t>
      </w:r>
      <w:r>
        <w:t>ớ</w:t>
      </w:r>
      <w:r>
        <w:t xml:space="preserve"> do chưa gi</w:t>
      </w:r>
      <w:r>
        <w:t>ả</w:t>
      </w:r>
      <w:r>
        <w:t>i phóng m</w:t>
      </w:r>
      <w:r>
        <w:t>ả</w:t>
      </w:r>
      <w:r>
        <w:t>ng đ</w:t>
      </w:r>
      <w:r>
        <w:t>ộ</w:t>
      </w:r>
      <w:r>
        <w:t>ng, kèm hư</w:t>
      </w:r>
      <w:r>
        <w:t>ớ</w:t>
      </w:r>
      <w:r>
        <w:t xml:space="preserve">ng </w:t>
      </w:r>
      <w:r>
        <w:t>d</w:t>
      </w:r>
      <w:r>
        <w:t>ẫ</w:t>
      </w:r>
      <w:r>
        <w:t>n c</w:t>
      </w:r>
      <w:r>
        <w:t>ụ</w:t>
      </w:r>
      <w:r>
        <w:t xml:space="preserve"> th</w:t>
      </w:r>
      <w:r>
        <w:t>ể</w:t>
      </w:r>
      <w:r>
        <w:t xml:space="preserve"> cách s</w:t>
      </w:r>
      <w:r>
        <w:t>ử</w:t>
      </w:r>
      <w:r>
        <w:t>a. Sau khi làm theo, chương trình ho</w:t>
      </w:r>
      <w:r>
        <w:t>ạ</w:t>
      </w:r>
      <w:r>
        <w:t>t đ</w:t>
      </w:r>
      <w:r>
        <w:t>ộ</w:t>
      </w:r>
      <w:r>
        <w:t>ng đúng.</w:t>
      </w:r>
    </w:p>
    <w:p w:rsidR="00066774" w:rsidRDefault="005F4F8F">
      <w:r>
        <w:t>Ki</w:t>
      </w:r>
      <w:r>
        <w:t>ể</w:t>
      </w:r>
      <w:r>
        <w:t>m ch</w:t>
      </w:r>
      <w:r>
        <w:t>ứ</w:t>
      </w:r>
      <w:r>
        <w:t>ng: Em ch</w:t>
      </w:r>
      <w:r>
        <w:t>ạ</w:t>
      </w:r>
      <w:r>
        <w:t>y l</w:t>
      </w:r>
      <w:r>
        <w:t>ạ</w:t>
      </w:r>
      <w:r>
        <w:t>i chương trình và ki</w:t>
      </w:r>
      <w:r>
        <w:t>ể</w:t>
      </w:r>
      <w:r>
        <w:t>m tra b</w:t>
      </w:r>
      <w:r>
        <w:t>ằ</w:t>
      </w:r>
      <w:r>
        <w:t>ng nhi</w:t>
      </w:r>
      <w:r>
        <w:t>ề</w:t>
      </w:r>
      <w:r>
        <w:t>u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khác nhau, k</w:t>
      </w:r>
      <w:r>
        <w:t>ế</w:t>
      </w:r>
      <w:r>
        <w:t>t qu</w:t>
      </w:r>
      <w:r>
        <w:t>ả</w:t>
      </w:r>
      <w:r>
        <w:t xml:space="preserve"> đ</w:t>
      </w:r>
      <w:r>
        <w:t>ề</w:t>
      </w:r>
      <w:r>
        <w:t>u chính xác.</w:t>
      </w:r>
    </w:p>
    <w:p w:rsidR="00066774" w:rsidRDefault="005F4F8F">
      <w:r>
        <w:t>Bài h</w:t>
      </w:r>
      <w:r>
        <w:t>ọ</w:t>
      </w:r>
      <w:r>
        <w:t>c rút ra: AI h</w:t>
      </w:r>
      <w:r>
        <w:t>ỗ</w:t>
      </w:r>
      <w:r>
        <w:t xml:space="preserve"> tr</w:t>
      </w:r>
      <w:r>
        <w:t>ợ</w:t>
      </w:r>
      <w:r>
        <w:t xml:space="preserve"> tìm l</w:t>
      </w:r>
      <w:r>
        <w:t>ỗ</w:t>
      </w:r>
      <w:r>
        <w:t>i nhanh nhưng em v</w:t>
      </w:r>
      <w:r>
        <w:t>ẫ</w:t>
      </w:r>
      <w:r>
        <w:t>n c</w:t>
      </w:r>
      <w:r>
        <w:t>ầ</w:t>
      </w:r>
      <w:r>
        <w:t>n hi</w:t>
      </w:r>
      <w:r>
        <w:t>ể</w:t>
      </w:r>
      <w:r>
        <w:t>u rõ cơ ch</w:t>
      </w:r>
      <w:r>
        <w:t>ế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đ</w:t>
      </w:r>
      <w:r>
        <w:t>ể</w:t>
      </w:r>
      <w:r>
        <w:t xml:space="preserve"> á</w:t>
      </w:r>
      <w:r>
        <w:t>p d</w:t>
      </w:r>
      <w:r>
        <w:t>ụ</w:t>
      </w:r>
      <w:r>
        <w:t>ng chính xác.</w:t>
      </w:r>
    </w:p>
    <w:p w:rsidR="00066774" w:rsidRDefault="005F4F8F">
      <w:pPr>
        <w:pStyle w:val="Heading3"/>
      </w:pPr>
      <w:r>
        <w:t>L</w:t>
      </w:r>
      <w:r>
        <w:t>ầ</w:t>
      </w:r>
      <w:r>
        <w:t>n 2</w:t>
      </w:r>
    </w:p>
    <w:p w:rsidR="00066774" w:rsidRDefault="005F4F8F">
      <w:r>
        <w:t>Ng</w:t>
      </w:r>
      <w:r>
        <w:t>ữ</w:t>
      </w:r>
      <w:r>
        <w:t xml:space="preserve"> c</w:t>
      </w:r>
      <w:r>
        <w:t>ả</w:t>
      </w:r>
      <w:r>
        <w:t>nh s</w:t>
      </w:r>
      <w:r>
        <w:t>ử</w:t>
      </w:r>
      <w:r>
        <w:t xml:space="preserve"> d</w:t>
      </w:r>
      <w:r>
        <w:t>ụ</w:t>
      </w:r>
      <w:r>
        <w:t>ng: Khi h</w:t>
      </w:r>
      <w:r>
        <w:t>ọ</w:t>
      </w:r>
      <w:r>
        <w:t>c ph</w:t>
      </w:r>
      <w:r>
        <w:t>ầ</w:t>
      </w:r>
      <w:r>
        <w:t>n th</w:t>
      </w:r>
      <w:r>
        <w:t>ự</w:t>
      </w:r>
      <w:r>
        <w:t>c hành l</w:t>
      </w:r>
      <w:r>
        <w:t>ậ</w:t>
      </w:r>
      <w:r>
        <w:t>p trình, em dùng AI đ</w:t>
      </w:r>
      <w:r>
        <w:t>ể</w:t>
      </w:r>
      <w:r>
        <w:t xml:space="preserve"> g</w:t>
      </w:r>
      <w:r>
        <w:t>ợ</w:t>
      </w:r>
      <w:r>
        <w:t>i ý ý tư</w:t>
      </w:r>
      <w:r>
        <w:t>ở</w:t>
      </w:r>
      <w:r>
        <w:t>ng cho bài t</w:t>
      </w:r>
      <w:r>
        <w:t>ậ</w:t>
      </w:r>
      <w:r>
        <w:t>p l</w:t>
      </w:r>
      <w:r>
        <w:t>ớ</w:t>
      </w:r>
      <w:r>
        <w:t>n v</w:t>
      </w:r>
      <w:r>
        <w:t>ề</w:t>
      </w:r>
      <w:r>
        <w:t xml:space="preserve"> qu</w:t>
      </w:r>
      <w:r>
        <w:t>ả</w:t>
      </w:r>
      <w:r>
        <w:t>n lý sinh viên.</w:t>
      </w:r>
    </w:p>
    <w:p w:rsidR="00066774" w:rsidRDefault="005F4F8F">
      <w:r>
        <w:t>M</w:t>
      </w:r>
      <w:r>
        <w:t>ụ</w:t>
      </w:r>
      <w:r>
        <w:t>c đích: Em mu</w:t>
      </w:r>
      <w:r>
        <w:t>ố</w:t>
      </w:r>
      <w:r>
        <w:t>n có hư</w:t>
      </w:r>
      <w:r>
        <w:t>ớ</w:t>
      </w:r>
      <w:r>
        <w:t>ng đi h</w:t>
      </w:r>
      <w:r>
        <w:t>ợ</w:t>
      </w:r>
      <w:r>
        <w:t>p lý cho c</w:t>
      </w:r>
      <w:r>
        <w:t>ấ</w:t>
      </w:r>
      <w:r>
        <w:t>u trúc chương trình và chia nh</w:t>
      </w:r>
      <w:r>
        <w:t>ỏ</w:t>
      </w:r>
      <w:r>
        <w:t xml:space="preserve"> ch</w:t>
      </w:r>
      <w:r>
        <w:t>ứ</w:t>
      </w:r>
      <w:r>
        <w:t>c năng rõ ràng.</w:t>
      </w:r>
    </w:p>
    <w:p w:rsidR="00066774" w:rsidRDefault="005F4F8F">
      <w:r>
        <w:t>K</w:t>
      </w:r>
      <w:r>
        <w:t>ế</w:t>
      </w:r>
      <w:r>
        <w:t>t qu</w:t>
      </w:r>
      <w:r>
        <w:t>ả</w:t>
      </w:r>
      <w:r>
        <w:t>: AI g</w:t>
      </w:r>
      <w:r>
        <w:t>ợ</w:t>
      </w:r>
      <w:r>
        <w:t>i ý em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struct và chia chương trình thành các hàm nh</w:t>
      </w:r>
      <w:r>
        <w:t>ỏ</w:t>
      </w:r>
      <w:r>
        <w:t>, giúp vi</w:t>
      </w:r>
      <w:r>
        <w:t>ệ</w:t>
      </w:r>
      <w:r>
        <w:t>c l</w:t>
      </w:r>
      <w:r>
        <w:t>ậ</w:t>
      </w:r>
      <w:r>
        <w:t>p trình d</w:t>
      </w:r>
      <w:r>
        <w:t>ễ</w:t>
      </w:r>
      <w:r>
        <w:t xml:space="preserve"> hi</w:t>
      </w:r>
      <w:r>
        <w:t>ể</w:t>
      </w:r>
      <w:r>
        <w:t>u hơn. Nh</w:t>
      </w:r>
      <w:r>
        <w:t>ờ</w:t>
      </w:r>
      <w:r>
        <w:t xml:space="preserve"> v</w:t>
      </w:r>
      <w:r>
        <w:t>ậ</w:t>
      </w:r>
      <w:r>
        <w:t>y, nhóm em hoàn thành bài s</w:t>
      </w:r>
      <w:r>
        <w:t>ớ</w:t>
      </w:r>
      <w:r>
        <w:t>m và ít l</w:t>
      </w:r>
      <w:r>
        <w:t>ỗ</w:t>
      </w:r>
      <w:r>
        <w:t>i.</w:t>
      </w:r>
    </w:p>
    <w:p w:rsidR="00066774" w:rsidRDefault="005F4F8F">
      <w:r>
        <w:t>Ki</w:t>
      </w:r>
      <w:r>
        <w:t>ể</w:t>
      </w:r>
      <w:r>
        <w:t>m ch</w:t>
      </w:r>
      <w:r>
        <w:t>ứ</w:t>
      </w:r>
      <w:r>
        <w:t>ng: Em cùng nhóm ch</w:t>
      </w:r>
      <w:r>
        <w:t>ạ</w:t>
      </w:r>
      <w:r>
        <w:t>y th</w:t>
      </w:r>
      <w:r>
        <w:t>ử</w:t>
      </w:r>
      <w:r>
        <w:t xml:space="preserve"> chương trình, đ</w:t>
      </w:r>
      <w:r>
        <w:t>ố</w:t>
      </w:r>
      <w:r>
        <w:t>i chi</w:t>
      </w:r>
      <w:r>
        <w:t>ế</w:t>
      </w:r>
      <w:r>
        <w:t>u v</w:t>
      </w:r>
      <w:r>
        <w:t>ớ</w:t>
      </w:r>
      <w:r>
        <w:t>i yêu c</w:t>
      </w:r>
      <w:r>
        <w:t>ầ</w:t>
      </w:r>
      <w:r>
        <w:t>u c</w:t>
      </w:r>
      <w:r>
        <w:t>ủ</w:t>
      </w:r>
      <w:r>
        <w:t>a th</w:t>
      </w:r>
      <w:r>
        <w:t>ầ</w:t>
      </w:r>
      <w:r>
        <w:t>y – t</w:t>
      </w:r>
      <w:r>
        <w:t>ấ</w:t>
      </w:r>
      <w:r>
        <w:t>t c</w:t>
      </w:r>
      <w:r>
        <w:t>ả</w:t>
      </w:r>
      <w:r>
        <w:t xml:space="preserve"> ch</w:t>
      </w:r>
      <w:r>
        <w:t>ứ</w:t>
      </w:r>
      <w:r>
        <w:t>c năng đ</w:t>
      </w:r>
      <w:r>
        <w:t>ề</w:t>
      </w:r>
      <w:r>
        <w:t>u đúng.</w:t>
      </w:r>
    </w:p>
    <w:p w:rsidR="00066774" w:rsidRDefault="005F4F8F">
      <w:r>
        <w:t>Bài</w:t>
      </w:r>
      <w:r>
        <w:t xml:space="preserve"> h</w:t>
      </w:r>
      <w:r>
        <w:t>ọ</w:t>
      </w:r>
      <w:r>
        <w:t>c rút ra: AI giúp lên ý tư</w:t>
      </w:r>
      <w:r>
        <w:t>ở</w:t>
      </w:r>
      <w:r>
        <w:t>ng nhanh nhưng em v</w:t>
      </w:r>
      <w:r>
        <w:t>ẫ</w:t>
      </w:r>
      <w:r>
        <w:t>n c</w:t>
      </w:r>
      <w:r>
        <w:t>ầ</w:t>
      </w:r>
      <w:r>
        <w:t>n t</w:t>
      </w:r>
      <w:r>
        <w:t>ự</w:t>
      </w:r>
      <w:r>
        <w:t xml:space="preserve"> tri</w:t>
      </w:r>
      <w:r>
        <w:t>ể</w:t>
      </w:r>
      <w:r>
        <w:t>n khai code đ</w:t>
      </w:r>
      <w:r>
        <w:t>ể</w:t>
      </w:r>
      <w:r>
        <w:t xml:space="preserve"> rèn k</w:t>
      </w:r>
      <w:r>
        <w:t>ỹ</w:t>
      </w:r>
      <w:r>
        <w:t xml:space="preserve"> năng logic.</w:t>
      </w:r>
    </w:p>
    <w:p w:rsidR="00066774" w:rsidRDefault="005F4F8F">
      <w:pPr>
        <w:pStyle w:val="Heading3"/>
      </w:pPr>
      <w:r>
        <w:t>L</w:t>
      </w:r>
      <w:r>
        <w:t>ầ</w:t>
      </w:r>
      <w:r>
        <w:t>n 3</w:t>
      </w:r>
    </w:p>
    <w:p w:rsidR="00066774" w:rsidRDefault="005F4F8F">
      <w:r>
        <w:t>Ng</w:t>
      </w:r>
      <w:r>
        <w:t>ữ</w:t>
      </w:r>
      <w:r>
        <w:t xml:space="preserve"> c</w:t>
      </w:r>
      <w:r>
        <w:t>ả</w:t>
      </w:r>
      <w:r>
        <w:t>nh s</w:t>
      </w:r>
      <w:r>
        <w:t>ử</w:t>
      </w:r>
      <w:r>
        <w:t xml:space="preserve"> d</w:t>
      </w:r>
      <w:r>
        <w:t>ụ</w:t>
      </w:r>
      <w:r>
        <w:t>ng: Ngoài gi</w:t>
      </w:r>
      <w:r>
        <w:t>ờ</w:t>
      </w:r>
      <w:r>
        <w:t xml:space="preserve"> h</w:t>
      </w:r>
      <w:r>
        <w:t>ọ</w:t>
      </w:r>
      <w:r>
        <w:t>c, em dùng AI đ</w:t>
      </w:r>
      <w:r>
        <w:t>ể</w:t>
      </w:r>
      <w:r>
        <w:t xml:space="preserve"> h</w:t>
      </w:r>
      <w:r>
        <w:t>ọ</w:t>
      </w:r>
      <w:r>
        <w:t>c thêm v</w:t>
      </w:r>
      <w:r>
        <w:t>ề</w:t>
      </w:r>
      <w:r>
        <w:t xml:space="preserve">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nh</w:t>
      </w:r>
      <w:r>
        <w:t>ằ</w:t>
      </w:r>
      <w:r>
        <w:t>m hi</w:t>
      </w:r>
      <w:r>
        <w:t>ể</w:t>
      </w:r>
      <w:r>
        <w:t>u sâu hơn cho môn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u.</w:t>
      </w:r>
    </w:p>
    <w:p w:rsidR="00066774" w:rsidRDefault="005F4F8F">
      <w:r>
        <w:t>M</w:t>
      </w:r>
      <w:r>
        <w:t>ụ</w:t>
      </w:r>
      <w:r>
        <w:t>c đích: Em mu</w:t>
      </w:r>
      <w:r>
        <w:t>ố</w:t>
      </w:r>
      <w:r>
        <w:t>n hi</w:t>
      </w:r>
      <w:r>
        <w:t>ể</w:t>
      </w:r>
      <w:r>
        <w:t>u cách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t</w:t>
      </w:r>
      <w:r>
        <w:t>ừ</w:t>
      </w:r>
      <w:r>
        <w:t>ng thu</w:t>
      </w:r>
      <w:r>
        <w:t>ậ</w:t>
      </w:r>
      <w:r>
        <w:t>t toán và so sánh hi</w:t>
      </w:r>
      <w:r>
        <w:t>ệ</w:t>
      </w:r>
      <w:r>
        <w:t>u su</w:t>
      </w:r>
      <w:r>
        <w:t>ấ</w:t>
      </w:r>
      <w:r>
        <w:t>t c</w:t>
      </w:r>
      <w:r>
        <w:t>ủ</w:t>
      </w:r>
      <w:r>
        <w:t>a chúng.</w:t>
      </w:r>
    </w:p>
    <w:p w:rsidR="00066774" w:rsidRDefault="005F4F8F">
      <w:r>
        <w:t>K</w:t>
      </w:r>
      <w:r>
        <w:t>ế</w:t>
      </w:r>
      <w:r>
        <w:t>t qu</w:t>
      </w:r>
      <w:r>
        <w:t>ả</w:t>
      </w:r>
      <w:r>
        <w:t>: AI mô t</w:t>
      </w:r>
      <w:r>
        <w:t>ả</w:t>
      </w:r>
      <w:r>
        <w:t xml:space="preserve"> chi ti</w:t>
      </w:r>
      <w:r>
        <w:t>ế</w:t>
      </w:r>
      <w:r>
        <w:t>t t</w:t>
      </w:r>
      <w:r>
        <w:t>ừ</w:t>
      </w:r>
      <w:r>
        <w:t>ng bư</w:t>
      </w:r>
      <w:r>
        <w:t>ớ</w:t>
      </w:r>
      <w:r>
        <w:t>c c</w:t>
      </w:r>
      <w:r>
        <w:t>ủ</w:t>
      </w:r>
      <w:r>
        <w:t>a các thu</w:t>
      </w:r>
      <w:r>
        <w:t>ậ</w:t>
      </w:r>
      <w:r>
        <w:t>t toán s</w:t>
      </w:r>
      <w:r>
        <w:t>ắ</w:t>
      </w:r>
      <w:r>
        <w:t>p x</w:t>
      </w:r>
      <w:r>
        <w:t>ế</w:t>
      </w:r>
      <w:r>
        <w:t>p và minh h</w:t>
      </w:r>
      <w:r>
        <w:t>ọ</w:t>
      </w:r>
      <w:r>
        <w:t>a b</w:t>
      </w:r>
      <w:r>
        <w:t>ằ</w:t>
      </w:r>
      <w:r>
        <w:t>ng đo</w:t>
      </w:r>
      <w:r>
        <w:t>ạ</w:t>
      </w:r>
      <w:r>
        <w:t>n code C đơn gi</w:t>
      </w:r>
      <w:r>
        <w:t>ả</w:t>
      </w:r>
      <w:r>
        <w:t>n. Em ch</w:t>
      </w:r>
      <w:r>
        <w:t>ạ</w:t>
      </w:r>
      <w:r>
        <w:t>y th</w:t>
      </w:r>
      <w:r>
        <w:t>ử</w:t>
      </w:r>
      <w:r>
        <w:t xml:space="preserve"> và quan sát k</w:t>
      </w:r>
      <w:r>
        <w:t>ế</w:t>
      </w:r>
      <w:r>
        <w:t>t qu</w:t>
      </w:r>
      <w:r>
        <w:t>ả</w:t>
      </w:r>
      <w:r>
        <w:t>, giúp hi</w:t>
      </w:r>
      <w:r>
        <w:t>ể</w:t>
      </w:r>
      <w:r>
        <w:t>u rõ hơn s</w:t>
      </w:r>
      <w:r>
        <w:t>ự</w:t>
      </w:r>
      <w:r>
        <w:t xml:space="preserve"> khác bi</w:t>
      </w:r>
      <w:r>
        <w:t>ệ</w:t>
      </w:r>
      <w:r>
        <w:t>t.</w:t>
      </w:r>
    </w:p>
    <w:p w:rsidR="00066774" w:rsidRDefault="005F4F8F">
      <w:r>
        <w:t>Ki</w:t>
      </w:r>
      <w:r>
        <w:t>ể</w:t>
      </w:r>
      <w:r>
        <w:t>m ch</w:t>
      </w:r>
      <w:r>
        <w:t>ứ</w:t>
      </w:r>
      <w:r>
        <w:t>ng: Em đ</w:t>
      </w:r>
      <w:r>
        <w:t>ố</w:t>
      </w:r>
      <w:r>
        <w:t>i chi</w:t>
      </w:r>
      <w:r>
        <w:t>ế</w:t>
      </w:r>
      <w:r>
        <w:t>u v</w:t>
      </w:r>
      <w:r>
        <w:t>ớ</w:t>
      </w:r>
      <w:r>
        <w:t>i g</w:t>
      </w:r>
      <w:r>
        <w:t>iáo trình và th</w:t>
      </w:r>
      <w:r>
        <w:t>ử</w:t>
      </w:r>
      <w:r>
        <w:t xml:space="preserve"> ch</w:t>
      </w:r>
      <w:r>
        <w:t>ạ</w:t>
      </w:r>
      <w:r>
        <w:t>y b</w:t>
      </w:r>
      <w:r>
        <w:t>ằ</w:t>
      </w:r>
      <w:r>
        <w:t>ng các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khác nhau đ</w:t>
      </w:r>
      <w:r>
        <w:t>ể</w:t>
      </w:r>
      <w:r>
        <w:t xml:space="preserve"> ki</w:t>
      </w:r>
      <w:r>
        <w:t>ể</w:t>
      </w:r>
      <w:r>
        <w:t>m tra đ</w:t>
      </w:r>
      <w:r>
        <w:t>ộ</w:t>
      </w:r>
      <w:r>
        <w:t xml:space="preserve"> chính xác.</w:t>
      </w:r>
    </w:p>
    <w:p w:rsidR="00066774" w:rsidRDefault="005F4F8F">
      <w:r>
        <w:lastRenderedPageBreak/>
        <w:t>Bài h</w:t>
      </w:r>
      <w:r>
        <w:t>ọ</w:t>
      </w:r>
      <w:r>
        <w:t>c rút ra: AI là công c</w:t>
      </w:r>
      <w:r>
        <w:t>ụ</w:t>
      </w:r>
      <w:r>
        <w:t xml:space="preserve"> h</w:t>
      </w:r>
      <w:r>
        <w:t>ọ</w:t>
      </w:r>
      <w:r>
        <w:t>c hi</w:t>
      </w:r>
      <w:r>
        <w:t>ệ</w:t>
      </w:r>
      <w:r>
        <w:t>u qu</w:t>
      </w:r>
      <w:r>
        <w:t>ả</w:t>
      </w:r>
      <w:r>
        <w:t>, giúp em c</w:t>
      </w:r>
      <w:r>
        <w:t>ủ</w:t>
      </w:r>
      <w:r>
        <w:t>ng c</w:t>
      </w:r>
      <w:r>
        <w:t>ố</w:t>
      </w:r>
      <w:r>
        <w:t xml:space="preserve"> ki</w:t>
      </w:r>
      <w:r>
        <w:t>ế</w:t>
      </w:r>
      <w:r>
        <w:t>n th</w:t>
      </w:r>
      <w:r>
        <w:t>ứ</w:t>
      </w:r>
      <w:r>
        <w:t>c lý thuy</w:t>
      </w:r>
      <w:r>
        <w:t>ế</w:t>
      </w:r>
      <w:r>
        <w:t>t b</w:t>
      </w:r>
      <w:r>
        <w:t>ằ</w:t>
      </w:r>
      <w:r>
        <w:t>ng ví d</w:t>
      </w:r>
      <w:r>
        <w:t>ụ</w:t>
      </w:r>
      <w:r>
        <w:t xml:space="preserve"> th</w:t>
      </w:r>
      <w:r>
        <w:t>ự</w:t>
      </w:r>
      <w:r>
        <w:t>c t</w:t>
      </w:r>
      <w:r>
        <w:t>ế</w:t>
      </w:r>
      <w:r>
        <w:t>.</w:t>
      </w:r>
    </w:p>
    <w:sectPr w:rsidR="000667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6774"/>
    <w:rsid w:val="0015074B"/>
    <w:rsid w:val="0029639D"/>
    <w:rsid w:val="00326F90"/>
    <w:rsid w:val="005F4F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F4FF2"/>
  <w14:defaultImageDpi w14:val="300"/>
  <w15:docId w15:val="{1967C014-A571-4C1A-AACE-53612E87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9AF4A-1243-4CD8-9ABA-6D5E2424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BÀI TẬP 1 – ĐÁNH GIÁ VIỆC DÙNG AI TRONG HỌC TẬP</vt:lpstr>
      <vt:lpstr>        Lần 1</vt:lpstr>
      <vt:lpstr>        Lần 2</vt:lpstr>
      <vt:lpstr>        Lần 3</vt:lpstr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2025-10-17T03:01:00Z</dcterms:created>
  <dcterms:modified xsi:type="dcterms:W3CDTF">2025-10-17T03:01:00Z</dcterms:modified>
  <cp:category/>
</cp:coreProperties>
</file>